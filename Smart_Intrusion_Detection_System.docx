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F626" w14:textId="77777777" w:rsidR="001B3868" w:rsidRDefault="00000000">
      <w:pPr>
        <w:pStyle w:val="Title"/>
      </w:pPr>
      <w:r>
        <w:t>Smart Intrusion Detection System</w:t>
      </w:r>
    </w:p>
    <w:p w14:paraId="6046D975" w14:textId="77777777" w:rsidR="001B3868" w:rsidRDefault="00000000">
      <w:pPr>
        <w:pStyle w:val="Heading1"/>
      </w:pPr>
      <w:r>
        <w:t>Aim</w:t>
      </w:r>
    </w:p>
    <w:p w14:paraId="19114C8D" w14:textId="77777777" w:rsidR="001B3868" w:rsidRDefault="00000000">
      <w:r>
        <w:t>To develop a smart intrusion detection system using ESP32 and PIR sensor that sends real-time alerts to security personnel via the Blynk IoT cloud platform.</w:t>
      </w:r>
    </w:p>
    <w:p w14:paraId="47B2780B" w14:textId="77777777" w:rsidR="001B3868" w:rsidRDefault="00000000">
      <w:pPr>
        <w:pStyle w:val="Heading1"/>
      </w:pPr>
      <w:r>
        <w:t>Problem Statement</w:t>
      </w:r>
    </w:p>
    <w:p w14:paraId="24B40807" w14:textId="77777777" w:rsidR="001B3868" w:rsidRDefault="00000000">
      <w:r>
        <w:t>Simulate a smart intrusion detection system that:</w:t>
      </w:r>
      <w:r>
        <w:br/>
        <w:t>(a) Continuously detects human movement in a restricted area using a PIR sensor.</w:t>
      </w:r>
      <w:r>
        <w:br/>
        <w:t>(b) Provides real-time alerts to security personnel via the cloud when motion is detected, indicating unauthorized access.</w:t>
      </w:r>
    </w:p>
    <w:p w14:paraId="29A4B9B4" w14:textId="77777777" w:rsidR="001B3868" w:rsidRDefault="00000000">
      <w:pPr>
        <w:pStyle w:val="Heading1"/>
      </w:pPr>
      <w:r>
        <w:t>Scope of the Solution</w:t>
      </w:r>
    </w:p>
    <w:p w14:paraId="2F74FAF8" w14:textId="77777777" w:rsidR="001B3868" w:rsidRDefault="00000000">
      <w:r>
        <w:t>This system can be applied in:</w:t>
      </w:r>
      <w:r>
        <w:br/>
        <w:t>- Homes</w:t>
      </w:r>
      <w:r>
        <w:br/>
        <w:t>- Banks</w:t>
      </w:r>
      <w:r>
        <w:br/>
        <w:t>- Server rooms</w:t>
      </w:r>
      <w:r>
        <w:br/>
        <w:t>- Warehouses</w:t>
      </w:r>
      <w:r>
        <w:br/>
        <w:t>- Any area requiring intrusion monitoring</w:t>
      </w:r>
      <w:r>
        <w:br/>
      </w:r>
      <w:r>
        <w:br/>
        <w:t>It helps reduce response time in the event of a security breach by sending immediate notifications to the user.</w:t>
      </w:r>
    </w:p>
    <w:p w14:paraId="35CCC7FF" w14:textId="77777777" w:rsidR="001B3868" w:rsidRDefault="00000000">
      <w:pPr>
        <w:pStyle w:val="Heading1"/>
      </w:pPr>
      <w:r>
        <w:t>Required Components</w:t>
      </w:r>
    </w:p>
    <w:p w14:paraId="0C215B8E" w14:textId="77777777" w:rsidR="001B3868" w:rsidRDefault="00000000">
      <w:r>
        <w:t>Hardware:</w:t>
      </w:r>
      <w:r>
        <w:br/>
        <w:t>- ESP32 Dev Module</w:t>
      </w:r>
      <w:r>
        <w:br/>
        <w:t>- PIR Motion Sensor</w:t>
      </w:r>
      <w:r>
        <w:br/>
        <w:t>- USB Cable</w:t>
      </w:r>
      <w:r>
        <w:br/>
        <w:t>- Jumper Wires</w:t>
      </w:r>
      <w:r>
        <w:br/>
        <w:t>- Breadboard (optional)</w:t>
      </w:r>
      <w:r>
        <w:br/>
      </w:r>
      <w:r>
        <w:br/>
        <w:t>Software:</w:t>
      </w:r>
      <w:r>
        <w:br/>
        <w:t>- Arduino IDE</w:t>
      </w:r>
      <w:r>
        <w:br/>
        <w:t>- Blynk IoT Platform (New Blynk 2.0)</w:t>
      </w:r>
      <w:r>
        <w:br/>
        <w:t>- Wokwi Simulator (for virtual circuit demo)</w:t>
      </w:r>
      <w:r>
        <w:br/>
      </w:r>
      <w:r>
        <w:br/>
        <w:t>Cloud Services:</w:t>
      </w:r>
      <w:r>
        <w:br/>
        <w:t>- Blynk Cloud (for notifications and device management)</w:t>
      </w:r>
    </w:p>
    <w:p w14:paraId="76C208DC" w14:textId="77777777" w:rsidR="001B3868" w:rsidRDefault="00000000">
      <w:pPr>
        <w:pStyle w:val="Heading1"/>
      </w:pPr>
      <w:r>
        <w:lastRenderedPageBreak/>
        <w:t>Flowchart of the Code</w:t>
      </w:r>
    </w:p>
    <w:p w14:paraId="6971181B" w14:textId="77777777" w:rsidR="00232B98" w:rsidRDefault="00232B98">
      <w:pPr>
        <w:pStyle w:val="Heading1"/>
      </w:pPr>
      <w:r w:rsidRPr="00232B9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55FEAF7E" wp14:editId="3E7F851C">
            <wp:extent cx="5486400" cy="7355205"/>
            <wp:effectExtent l="0" t="0" r="0" b="0"/>
            <wp:docPr id="211021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11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AA6A" w14:textId="3D225704" w:rsidR="001B3868" w:rsidRDefault="00000000">
      <w:pPr>
        <w:pStyle w:val="Heading1"/>
      </w:pPr>
      <w:r>
        <w:lastRenderedPageBreak/>
        <w:t>Simulated Circuit (</w:t>
      </w:r>
      <w:proofErr w:type="spellStart"/>
      <w:r>
        <w:t>Wokwi</w:t>
      </w:r>
      <w:proofErr w:type="spellEnd"/>
      <w:r>
        <w:t>)</w:t>
      </w:r>
    </w:p>
    <w:p w14:paraId="26235470" w14:textId="0D8F5C45" w:rsidR="00232B98" w:rsidRPr="00232B98" w:rsidRDefault="00232B98" w:rsidP="00232B98">
      <w:r>
        <w:rPr>
          <w:noProof/>
        </w:rPr>
        <w:drawing>
          <wp:inline distT="0" distB="0" distL="0" distR="0" wp14:anchorId="4FD3812E" wp14:editId="2CC1875D">
            <wp:extent cx="5486400" cy="3522980"/>
            <wp:effectExtent l="0" t="0" r="0" b="1270"/>
            <wp:docPr id="139290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07142" name="Picture 1392907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77B8" w14:textId="77777777" w:rsidR="001B3868" w:rsidRDefault="00000000">
      <w:pPr>
        <w:pStyle w:val="Heading1"/>
      </w:pPr>
      <w:r>
        <w:t>Video of the Demo</w:t>
      </w:r>
    </w:p>
    <w:p w14:paraId="4338B013" w14:textId="5E95853E" w:rsidR="001B3868" w:rsidRDefault="00000000">
      <w:r>
        <w:t>A demonstration video</w:t>
      </w:r>
      <w:r w:rsidR="00653D5C">
        <w:t xml:space="preserve"> and pictures</w:t>
      </w:r>
      <w:r>
        <w:t xml:space="preserve"> showing the motion detection and push notification has been recorded. Please find the link below:</w:t>
      </w:r>
      <w:r>
        <w:br/>
      </w:r>
      <w:hyperlink r:id="rId8" w:history="1">
        <w:r w:rsidR="00653D5C" w:rsidRPr="00653D5C">
          <w:rPr>
            <w:rStyle w:val="Hyperlink"/>
          </w:rPr>
          <w:t>https://drive.google.com/drive/folders/1Owp309f28uX</w:t>
        </w:r>
        <w:r w:rsidR="00653D5C" w:rsidRPr="00653D5C">
          <w:rPr>
            <w:rStyle w:val="Hyperlink"/>
          </w:rPr>
          <w:t>x</w:t>
        </w:r>
        <w:r w:rsidR="00653D5C" w:rsidRPr="00653D5C">
          <w:rPr>
            <w:rStyle w:val="Hyperlink"/>
          </w:rPr>
          <w:t>kbrCc3BLODs6RrDtVJNM</w:t>
        </w:r>
      </w:hyperlink>
    </w:p>
    <w:sectPr w:rsidR="001B38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439461">
    <w:abstractNumId w:val="8"/>
  </w:num>
  <w:num w:numId="2" w16cid:durableId="879709493">
    <w:abstractNumId w:val="6"/>
  </w:num>
  <w:num w:numId="3" w16cid:durableId="535897494">
    <w:abstractNumId w:val="5"/>
  </w:num>
  <w:num w:numId="4" w16cid:durableId="727610071">
    <w:abstractNumId w:val="4"/>
  </w:num>
  <w:num w:numId="5" w16cid:durableId="1470854591">
    <w:abstractNumId w:val="7"/>
  </w:num>
  <w:num w:numId="6" w16cid:durableId="103500528">
    <w:abstractNumId w:val="3"/>
  </w:num>
  <w:num w:numId="7" w16cid:durableId="1337539521">
    <w:abstractNumId w:val="2"/>
  </w:num>
  <w:num w:numId="8" w16cid:durableId="98793890">
    <w:abstractNumId w:val="1"/>
  </w:num>
  <w:num w:numId="9" w16cid:durableId="155657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868"/>
    <w:rsid w:val="00232B98"/>
    <w:rsid w:val="0029639D"/>
    <w:rsid w:val="00326F90"/>
    <w:rsid w:val="00653D5C"/>
    <w:rsid w:val="00AA1D8D"/>
    <w:rsid w:val="00B47730"/>
    <w:rsid w:val="00CB0664"/>
    <w:rsid w:val="00F915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DB6C4"/>
  <w14:defaultImageDpi w14:val="300"/>
  <w15:docId w15:val="{F5D21B59-B4FF-4D9C-B358-92AF331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3D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Owp309f28uXxkbrCc3BLODs6RrDtVJN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Sreeram S</cp:lastModifiedBy>
  <cp:revision>2</cp:revision>
  <dcterms:created xsi:type="dcterms:W3CDTF">2013-12-23T23:15:00Z</dcterms:created>
  <dcterms:modified xsi:type="dcterms:W3CDTF">2025-07-04T07:16:00Z</dcterms:modified>
  <cp:category/>
</cp:coreProperties>
</file>